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Come &amp; Chat (C&amp;C)</w:t>
      </w:r>
    </w:p>
    <w:p/>
    <w:tbl>
      <w:tblPr>
        <w:tblStyle w:val="1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  <w:lang w:val="en-CA"/>
              </w:rPr>
              <w:t xml:space="preserve"> </w:t>
            </w:r>
            <w:r>
              <w:rPr>
                <w:rFonts w:hint="default"/>
                <w:rtl w:val="0"/>
                <w:lang w:val="en-CA"/>
              </w:rPr>
              <w:t xml:space="preserve">  </w:t>
            </w:r>
            <w:r>
              <w:rPr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View Data Use Case Description</w:t>
      </w:r>
    </w:p>
    <w:p>
      <w:pPr>
        <w:rPr>
          <w:color w:val="C27BA0"/>
        </w:rPr>
      </w:pPr>
    </w:p>
    <w:tbl>
      <w:tblPr>
        <w:tblStyle w:val="1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View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Administrator log into 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Administrator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Generali</w:t>
            </w:r>
            <w:r>
              <w:rPr>
                <w:rFonts w:hint="default"/>
                <w:color w:val="C27BA0"/>
                <w:rtl w:val="0"/>
                <w:lang w:val="en-CA"/>
              </w:rPr>
              <w:t>z</w:t>
            </w:r>
            <w:r>
              <w:rPr>
                <w:color w:val="C27BA0"/>
                <w:rtl w:val="0"/>
              </w:rPr>
              <w:t xml:space="preserve">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Administrator request to view the data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system collects the amount of users, online users, messages sent, status and comments.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system show the collected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show the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Sign in Use Case Description</w:t>
      </w:r>
    </w:p>
    <w:p>
      <w:pPr>
        <w:rPr>
          <w:color w:val="C27BA0"/>
        </w:rPr>
      </w:pPr>
    </w:p>
    <w:tbl>
      <w:tblPr>
        <w:tblStyle w:val="1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Sign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User/Administrator log into 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User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or</w:t>
            </w:r>
            <w:r>
              <w:rPr>
                <w:color w:val="C27BA0"/>
                <w:rtl w:val="0"/>
              </w:rPr>
              <w:t xml:space="preserve"> 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rPr>
                <w:color w:val="C27BA0"/>
              </w:rPr>
            </w:pPr>
            <w:r>
              <w:rPr>
                <w:color w:val="C27BA0"/>
                <w:rtl w:val="0"/>
              </w:rPr>
              <w:t>User or Administrator has an account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INCLUDE USE CASE Count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Online </w:t>
            </w:r>
            <w:r>
              <w:rPr>
                <w:color w:val="C27BA0"/>
                <w:rtl w:val="0"/>
              </w:rPr>
              <w:t>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leftChars="0"/>
              <w:rPr>
                <w:color w:val="C27BA0"/>
              </w:rPr>
            </w:pPr>
            <w:r>
              <w:rPr>
                <w:color w:val="C27BA0"/>
                <w:rtl w:val="0"/>
              </w:rPr>
              <w:t>The client provides their username and password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leftChars="0" w:firstLine="0" w:firstLineChars="0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C&amp;C</w:t>
            </w:r>
            <w:r>
              <w:rPr>
                <w:color w:val="C27BA0"/>
                <w:rtl w:val="0"/>
              </w:rPr>
              <w:t xml:space="preserve"> VALIDATES THAT the inputs are legal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leftChars="0" w:firstLine="0" w:firstLineChars="0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VALIDATES THAT the username and password are correct.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leftChars="0" w:firstLine="0" w:firstLineChars="0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approves the client.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leftChars="0" w:firstLine="0" w:firstLine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performs the Count User Amount use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signs the client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Inputs are illegal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RFS Basic Flow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ind w:left="0" w:firstLine="0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      3. 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Username or password incorrect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color w:val="C27BA0"/>
                <w:rtl w:val="0"/>
              </w:rPr>
              <w:t>RFS Basic Flow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ind w:left="0" w:firstLine="0"/>
              <w:rPr>
                <w:b/>
                <w:color w:val="C27BA0"/>
              </w:rPr>
            </w:pPr>
            <w:r>
              <w:rPr>
                <w:color w:val="C27BA0"/>
                <w:rtl w:val="0"/>
              </w:rPr>
              <w:t xml:space="preserve">      4. 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color w:val="C27BA0"/>
        </w:rPr>
      </w:pPr>
    </w:p>
    <w:p>
      <w:pPr>
        <w:rPr>
          <w:color w:val="C27BA0"/>
        </w:rPr>
      </w:pPr>
    </w:p>
    <w:p>
      <w:pPr>
        <w:rPr>
          <w:color w:val="C27BA0"/>
        </w:rPr>
      </w:pPr>
    </w:p>
    <w:p/>
    <w:p/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View Personal Information Use Case Description</w:t>
      </w:r>
    </w:p>
    <w:p>
      <w:pPr>
        <w:rPr>
          <w:color w:val="C27BA0"/>
        </w:rPr>
      </w:pPr>
    </w:p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View Personal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Show the user’s personal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EXTENDED BY USE CASE Change Personal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User request to view his/her personal information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show the personal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show the personal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/>
    <w:p/>
    <w:p/>
    <w:p/>
    <w:p/>
    <w:p/>
    <w:p/>
    <w:p/>
    <w:p/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Change Personal Information Use Case Description</w:t>
      </w:r>
    </w:p>
    <w:p>
      <w:pPr>
        <w:rPr>
          <w:color w:val="C27BA0"/>
        </w:rPr>
      </w:pPr>
    </w:p>
    <w:tbl>
      <w:tblPr>
        <w:tblStyle w:val="1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Changing Personal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change his/her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User edit his/her information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VALIDATES THAT the inputs are legal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VALIDATES THAT the inputs are unique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approves the change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change the user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Inputs are illegal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      3. 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Inputs are not unique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b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color w:val="C27BA0"/>
                <w:rtl w:val="0"/>
              </w:rPr>
              <w:t xml:space="preserve">      4. 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color w:val="FF00FF"/>
        </w:rPr>
      </w:pPr>
    </w:p>
    <w:p>
      <w:pPr>
        <w:rPr>
          <w:color w:val="FF00FF"/>
        </w:rPr>
      </w:pPr>
    </w:p>
    <w:p/>
    <w:p/>
    <w:p/>
    <w:p/>
    <w:p/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Delete Status Use Case Description</w:t>
      </w:r>
    </w:p>
    <w:p>
      <w:pPr>
        <w:rPr>
          <w:color w:val="C27BA0"/>
        </w:rPr>
      </w:pPr>
    </w:p>
    <w:tbl>
      <w:tblPr>
        <w:tblStyle w:val="18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Delete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delete his/her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 &amp; User posted at least one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INCLUDE USE CASE Count Status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User delete a status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VALIDATES THAT the status exists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approves the request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performs Count Status Amount use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delete the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The status does not exists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      3. 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Post Status Use Case Description</w:t>
      </w:r>
    </w:p>
    <w:p>
      <w:pPr>
        <w:rPr>
          <w:color w:val="C27BA0"/>
        </w:rPr>
      </w:pPr>
    </w:p>
    <w:tbl>
      <w:tblPr>
        <w:tblStyle w:val="1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Post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post a new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INCLUDE USE CASE Count Status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User write a new status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User request to post the status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VALIDATES THAT the status is in correct form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approve the request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performs Count Status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post the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The status is in correct form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4-5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      4. The </w:t>
            </w:r>
            <w:r>
              <w:rPr>
                <w:rFonts w:hint="default"/>
                <w:color w:val="C27BA0"/>
                <w:rtl w:val="0"/>
                <w:lang w:val="en-CA"/>
              </w:rPr>
              <w:t>C&amp;C</w:t>
            </w:r>
            <w:r>
              <w:rPr>
                <w:color w:val="C27BA0"/>
                <w:rtl w:val="0"/>
              </w:rPr>
              <w:t xml:space="preserve"> show incorrect details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      5. 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View Status Use Case Description</w:t>
      </w:r>
    </w:p>
    <w:p>
      <w:pPr>
        <w:rPr>
          <w:color w:val="C27BA0"/>
        </w:rPr>
      </w:pPr>
    </w:p>
    <w:tbl>
      <w:tblPr>
        <w:tblStyle w:val="2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View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Show status of the user and his/her friends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User requests to view status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finds all friends of the user and collects all status of the friends and the user himself/herself. 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system arranges all status collected in STEP 2 in descending chronological order.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system show the arranged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show status of the user and the user’s friends in descending chronological order.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Comment Status Use Case Description</w:t>
      </w:r>
    </w:p>
    <w:p>
      <w:pPr>
        <w:rPr>
          <w:color w:val="C27BA0"/>
        </w:rPr>
      </w:pPr>
    </w:p>
    <w:tbl>
      <w:tblPr>
        <w:tblStyle w:val="21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Comment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comments a 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INCLUDE USE CASE Count Comment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user write a comment to a status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user request to publish the comment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VALIDATES THAT the comment is in correct form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approve the publish of the comment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>The C&amp;C performs the Count Comment Amount use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publish the comment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The comment is in incorrect form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     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5</w:t>
            </w:r>
            <w:r>
              <w:rPr>
                <w:color w:val="C27BA0"/>
                <w:rtl w:val="0"/>
              </w:rPr>
              <w:t>. 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rFonts w:hint="default"/>
          <w:b/>
          <w:color w:val="C27BA0"/>
          <w:rtl w:val="0"/>
          <w:lang w:val="en-CA"/>
        </w:rPr>
        <w:t xml:space="preserve">View </w:t>
      </w:r>
      <w:r>
        <w:rPr>
          <w:b/>
          <w:color w:val="C27BA0"/>
          <w:rtl w:val="0"/>
        </w:rPr>
        <w:t>Comment</w:t>
      </w:r>
      <w:r>
        <w:rPr>
          <w:rFonts w:hint="default"/>
          <w:b/>
          <w:color w:val="C27BA0"/>
          <w:rtl w:val="0"/>
          <w:lang w:val="en-CA"/>
        </w:rPr>
        <w:t>s</w:t>
      </w:r>
      <w:r>
        <w:rPr>
          <w:b/>
          <w:color w:val="C27BA0"/>
          <w:rtl w:val="0"/>
        </w:rPr>
        <w:t xml:space="preserve"> Use Case Description</w:t>
      </w:r>
    </w:p>
    <w:p>
      <w:pPr>
        <w:rPr>
          <w:color w:val="C27BA0"/>
        </w:rPr>
      </w:pPr>
    </w:p>
    <w:tbl>
      <w:tblPr>
        <w:tblStyle w:val="21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rFonts w:hint="default"/>
                <w:b/>
                <w:color w:val="C27BA0"/>
                <w:rtl w:val="0"/>
                <w:lang w:val="en-CA"/>
              </w:rPr>
              <w:t xml:space="preserve">View </w:t>
            </w:r>
            <w:r>
              <w:rPr>
                <w:b/>
                <w:color w:val="C27BA0"/>
                <w:rtl w:val="0"/>
              </w:rPr>
              <w:t>Comment</w:t>
            </w:r>
            <w:r>
              <w:rPr>
                <w:rFonts w:hint="default"/>
                <w:b/>
                <w:color w:val="C27BA0"/>
                <w:rtl w:val="0"/>
                <w:lang w:val="en-CA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rFonts w:hint="default"/>
                <w:color w:val="C27BA0"/>
                <w:rtl w:val="0"/>
                <w:lang w:val="en-CA"/>
              </w:rPr>
              <w:t xml:space="preserve">Show </w:t>
            </w:r>
            <w:r>
              <w:rPr>
                <w:color w:val="C27BA0"/>
                <w:rtl w:val="0"/>
              </w:rPr>
              <w:t xml:space="preserve">comments </w:t>
            </w:r>
            <w:r>
              <w:rPr>
                <w:rFonts w:hint="default"/>
                <w:color w:val="C27BA0"/>
                <w:rtl w:val="0"/>
                <w:lang w:val="en-CA"/>
              </w:rPr>
              <w:t xml:space="preserve">of the </w:t>
            </w:r>
            <w:r>
              <w:rPr>
                <w:color w:val="C27BA0"/>
                <w:rtl w:val="0"/>
              </w:rPr>
              <w:t>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C27BA0"/>
                <w:lang w:val="en-CA"/>
              </w:rPr>
            </w:pPr>
            <w:r>
              <w:rPr>
                <w:rFonts w:hint="default"/>
                <w:color w:val="C27BA0"/>
                <w:rtl w:val="0"/>
                <w:lang w:val="en-CA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user </w:t>
            </w:r>
            <w:r>
              <w:rPr>
                <w:rFonts w:hint="default"/>
                <w:color w:val="C27BA0"/>
                <w:rtl w:val="0"/>
                <w:lang w:val="en-CA"/>
              </w:rPr>
              <w:t>request to see the comments of a status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rFonts w:hint="default"/>
                <w:color w:val="C27BA0"/>
                <w:u w:val="none"/>
                <w:lang w:val="en-CA"/>
              </w:rPr>
              <w:t>The C&amp;C collect all comments and their writer of the status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rFonts w:hint="default"/>
                <w:color w:val="C27BA0"/>
                <w:u w:val="none"/>
                <w:lang w:val="en-CA"/>
              </w:rPr>
              <w:t>The C&amp;C arrange the comments in</w:t>
            </w: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 xml:space="preserve"> ascending chronological order.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show the comments and label their writer.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 xml:space="preserve">: The C&amp;C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show</w:t>
            </w:r>
            <w:r>
              <w:rPr>
                <w:color w:val="C27BA0"/>
                <w:rtl w:val="0"/>
              </w:rPr>
              <w:t xml:space="preserve"> the comment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Count Status Amount Use Case Description</w:t>
      </w:r>
    </w:p>
    <w:p>
      <w:pPr>
        <w:rPr>
          <w:color w:val="C27BA0"/>
        </w:rPr>
      </w:pPr>
    </w:p>
    <w:tbl>
      <w:tblPr>
        <w:tblStyle w:val="22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Count Status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Database update the status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C&amp;C Database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A Status is posted or deleted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EXTENDED BY USE CASE View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IF a status is posted THEN status amount add one ELSEIF a status is deleted THEN status amount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is </w:t>
            </w:r>
            <w:r>
              <w:rPr>
                <w:color w:val="C27BA0"/>
                <w:rtl w:val="0"/>
              </w:rPr>
              <w:t>subtract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ed by</w:t>
            </w:r>
            <w:r>
              <w:rPr>
                <w:color w:val="C27BA0"/>
                <w:rtl w:val="0"/>
              </w:rPr>
              <w:t xml:space="preserve"> one ENDIF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update the status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C27BA0"/>
          <w:rtl w:val="0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Count Comments Amount Use Case Description</w:t>
      </w:r>
    </w:p>
    <w:p>
      <w:pPr>
        <w:rPr>
          <w:color w:val="C27BA0"/>
        </w:rPr>
      </w:pPr>
    </w:p>
    <w:tbl>
      <w:tblPr>
        <w:tblStyle w:val="2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Count Comments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The C&amp;C Database update the comments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C&amp;C Database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A comment is published or deleted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EXTENDED BY USE CASE View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color w:val="C27BA0"/>
                <w:rtl w:val="0"/>
              </w:rPr>
              <w:t>IF a comment is published THEN comments amount add one ELSEIF a comment is deleted THEN comments amount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is</w:t>
            </w:r>
            <w:r>
              <w:rPr>
                <w:color w:val="C27BA0"/>
                <w:rtl w:val="0"/>
              </w:rPr>
              <w:t xml:space="preserve"> subtract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ed by</w:t>
            </w:r>
            <w:r>
              <w:rPr>
                <w:color w:val="C27BA0"/>
                <w:rtl w:val="0"/>
              </w:rPr>
              <w:t xml:space="preserve"> one ENDIF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update the comments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>Sign Out 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2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Sign out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/ Administrator log out from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or</w:t>
            </w:r>
            <w:r>
              <w:rPr>
                <w:color w:val="76A5AF"/>
                <w:rtl w:val="0"/>
              </w:rPr>
              <w:t xml:space="preserve"> Administrator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or the Administrator is logged in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C27BA0"/>
                <w:rtl w:val="0"/>
              </w:rPr>
              <w:t xml:space="preserve">INCLUDE USE CASE Count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Online </w:t>
            </w:r>
            <w:r>
              <w:rPr>
                <w:color w:val="C27BA0"/>
                <w:rtl w:val="0"/>
              </w:rPr>
              <w:t>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76A5AF"/>
              </w:rPr>
            </w:pPr>
            <w:r>
              <w:rPr>
                <w:rFonts w:hint="eastAsia" w:eastAsia="宋体"/>
                <w:color w:val="76A5AF"/>
                <w:lang w:val="en-US" w:eastAsia="zh-CN"/>
              </w:rPr>
              <w:t>The C&amp;C VALIDATES THAT the user does want to logout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The C&amp;C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gets</w:t>
            </w:r>
            <w:r>
              <w:rPr>
                <w:color w:val="C27BA0"/>
                <w:rtl w:val="0"/>
              </w:rPr>
              <w:t xml:space="preserve">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</w:t>
            </w:r>
            <w:r>
              <w:rPr>
                <w:rFonts w:hint="default" w:eastAsia="宋体"/>
                <w:color w:val="C27BA0"/>
                <w:rtl w:val="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identity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log the user out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76A5AF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performs Count Online User Amount use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</w:t>
            </w:r>
            <w:r>
              <w:rPr>
                <w:color w:val="76A5AF"/>
                <w:rtl w:val="0"/>
              </w:rPr>
              <w:t xml:space="preserve"> log out of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The user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rejects</w:t>
            </w:r>
            <w:r>
              <w:rPr>
                <w:color w:val="76A5AF"/>
                <w:rtl w:val="0"/>
              </w:rPr>
              <w:t xml:space="preserve"> to logout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tcBorders/>
          </w:tcPr>
          <w:p>
            <w:pPr>
              <w:widowControl w:val="0"/>
              <w:spacing w:line="240" w:lineRule="auto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2-4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b/>
                <w:bCs/>
                <w:color w:val="C27BA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C27BA0"/>
                <w:lang w:val="en-US" w:eastAsia="zh-CN"/>
              </w:rPr>
              <w:t>Step: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color w:val="76A5AF"/>
              </w:rPr>
            </w:pP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3.</w:t>
            </w:r>
            <w:r>
              <w:rPr>
                <w:color w:val="76A5AF"/>
                <w:rtl w:val="0"/>
              </w:rPr>
              <w:t>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>Create Group Chat 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2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Create Group Chat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create a group chat in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is logged in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INCLUDES USE CASE Invite Friends Joining 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requests to create a group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C&amp;C system creates a group with the us</w:t>
            </w:r>
            <w:bookmarkStart w:id="0" w:name="_GoBack"/>
            <w:bookmarkEnd w:id="0"/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er as the only group member.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performs Invite Friends Joining Group use case.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The user created a new group chat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>Join In Group Chat 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2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Join In Group Chat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join into a new group chat that is not in this user’s group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is logged in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request to join the group chat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color w:val="76A5AF"/>
                <w:rtl w:val="0"/>
              </w:rPr>
              <w:t xml:space="preserve">C&amp;C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VALIDATES THAT</w:t>
            </w:r>
            <w:r>
              <w:rPr>
                <w:color w:val="76A5AF"/>
                <w:rtl w:val="0"/>
              </w:rPr>
              <w:t xml:space="preserve"> the user is legal to join the group chat 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join the user to the group member list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join the group chat to the user</w:t>
            </w:r>
            <w:r>
              <w:rPr>
                <w:rFonts w:hint="default" w:eastAsia="宋体"/>
                <w:color w:val="C27BA0"/>
                <w:rtl w:val="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group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The user join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s</w:t>
            </w:r>
            <w:r>
              <w:rPr>
                <w:color w:val="76A5AF"/>
                <w:rtl w:val="0"/>
              </w:rPr>
              <w:t xml:space="preserve"> in a new 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  <w:rtl w:val="0"/>
              </w:rPr>
            </w:pP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The </w:t>
            </w:r>
            <w:r>
              <w:rPr>
                <w:color w:val="76A5AF"/>
                <w:rtl w:val="0"/>
              </w:rPr>
              <w:t xml:space="preserve">user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is illegal to join the 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 xml:space="preserve">RFS Basic Flow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3-4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b/>
                <w:bCs/>
                <w:color w:val="C27BA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C27BA0"/>
                <w:lang w:val="en-US" w:eastAsia="zh-CN"/>
              </w:rPr>
              <w:t>Step: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leftChars="0" w:hanging="360" w:firstLineChars="0"/>
              <w:rPr>
                <w:color w:val="76A5AF"/>
              </w:rPr>
            </w:pPr>
            <w:r>
              <w:rPr>
                <w:color w:val="76A5AF"/>
                <w:rtl w:val="0"/>
              </w:rPr>
              <w:t>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>Leave &amp; Delete Group Chat 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2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Leave &amp; Delete Group Chat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leave a group chat and delete this group chat from his/her group chat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is in the group that he/she wants to leave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User request to leave the group chat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color w:val="76A5AF"/>
                <w:rtl w:val="0"/>
              </w:rPr>
              <w:t xml:space="preserve">The C&amp;C VALIDATES THAT the user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does </w:t>
            </w:r>
            <w:r>
              <w:rPr>
                <w:color w:val="76A5AF"/>
                <w:rtl w:val="0"/>
              </w:rPr>
              <w:t>want to leave the group chat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remove the user from the group member list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The </w:t>
            </w:r>
            <w:r>
              <w:rPr>
                <w:color w:val="76A5AF"/>
                <w:rtl w:val="0"/>
              </w:rPr>
              <w:t xml:space="preserve">C&amp;C delete the group chat from user’s group chat list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</w:t>
            </w:r>
            <w:r>
              <w:rPr>
                <w:color w:val="C27BA0"/>
                <w:rtl w:val="0"/>
              </w:rPr>
              <w:t>ser leave a group chat and delete this group chat from his/her group chat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The user reject to leave the group chat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RFS Basic Flow 3-4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b/>
                <w:bCs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C27BA0"/>
                <w:rtl w:val="0"/>
                <w:lang w:val="en-US" w:eastAsia="zh-CN"/>
              </w:rPr>
              <w:t>Step: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eastAsia="宋体"/>
                <w:color w:val="76A5AF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3.ABORT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 xml:space="preserve">Invite Friends </w:t>
      </w:r>
      <w:r>
        <w:rPr>
          <w:rFonts w:hint="eastAsia" w:eastAsia="宋体"/>
          <w:b/>
          <w:color w:val="76A5AF"/>
          <w:rtl w:val="0"/>
          <w:lang w:val="en-US" w:eastAsia="zh-CN"/>
        </w:rPr>
        <w:t>Joining</w:t>
      </w:r>
      <w:r>
        <w:rPr>
          <w:b/>
          <w:color w:val="76A5AF"/>
          <w:rtl w:val="0"/>
        </w:rPr>
        <w:t xml:space="preserve"> </w:t>
      </w:r>
      <w:r>
        <w:rPr>
          <w:rFonts w:hint="eastAsia" w:eastAsia="宋体"/>
          <w:b/>
          <w:color w:val="76A5AF"/>
          <w:rtl w:val="0"/>
          <w:lang w:val="en-US" w:eastAsia="zh-CN"/>
        </w:rPr>
        <w:t xml:space="preserve">Group </w:t>
      </w:r>
      <w:r>
        <w:rPr>
          <w:b/>
          <w:color w:val="76A5AF"/>
          <w:rtl w:val="0"/>
        </w:rPr>
        <w:t>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28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>Invite Friends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 Joining 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invite one of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his/her</w:t>
            </w:r>
            <w:r>
              <w:rPr>
                <w:color w:val="76A5AF"/>
                <w:rtl w:val="0"/>
              </w:rPr>
              <w:t xml:space="preserve"> friend to a group chat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is in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the</w:t>
            </w:r>
            <w:r>
              <w:rPr>
                <w:color w:val="76A5AF"/>
                <w:rtl w:val="0"/>
              </w:rPr>
              <w:t xml:space="preserve"> group chat and the invited friend is not in the group chat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hint="default"/>
                <w:color w:val="C27BA0"/>
                <w:u w:val="none"/>
                <w:lang w:val="en-US"/>
              </w:rPr>
            </w:pPr>
            <w:r>
              <w:rPr>
                <w:color w:val="C27BA0"/>
                <w:rtl w:val="0"/>
              </w:rPr>
              <w:t xml:space="preserve">The user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invites another user to join the group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VALIDATES THAT the invitee is the inviter</w:t>
            </w:r>
            <w:r>
              <w:rPr>
                <w:rFonts w:hint="default" w:eastAsia="宋体"/>
                <w:color w:val="C27BA0"/>
                <w:u w:val="none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s friend.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add the invited user to invitee list of the group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add an invite message to invite message list of the invitee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The invited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user</w:t>
            </w:r>
            <w:r>
              <w:rPr>
                <w:color w:val="76A5AF"/>
                <w:rtl w:val="0"/>
              </w:rPr>
              <w:t xml:space="preserve"> gets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a legal invited message to join the group from the inviter</w:t>
            </w:r>
            <w:r>
              <w:rPr>
                <w:color w:val="76A5AF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  <w:rtl w:val="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</w:t>
            </w:r>
            <w:r>
              <w:rPr>
                <w:color w:val="C27BA0"/>
                <w:rtl w:val="0"/>
              </w:rPr>
              <w:t xml:space="preserve">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invitee is not one of the inviter</w:t>
            </w:r>
            <w:r>
              <w:rPr>
                <w:rFonts w:hint="default" w:eastAsia="宋体"/>
                <w:color w:val="C27BA0"/>
                <w:rtl w:val="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friends</w:t>
            </w:r>
            <w:r>
              <w:rPr>
                <w:color w:val="C27BA0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</w:tcPr>
          <w:p>
            <w:pPr>
              <w:widowControl w:val="0"/>
              <w:spacing w:line="240" w:lineRule="auto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>RFS Basic Flow</w:t>
            </w:r>
            <w:r>
              <w:rPr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3-4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b/>
                <w:bCs/>
                <w:color w:val="C27BA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C27BA0"/>
                <w:lang w:val="en-US" w:eastAsia="zh-CN"/>
              </w:rPr>
              <w:t>Step: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3.C&amp;C shows an error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4.</w:t>
            </w:r>
            <w:r>
              <w:rPr>
                <w:color w:val="C27BA0"/>
                <w:rtl w:val="0"/>
              </w:rPr>
              <w:t>ABORT ENDIF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rFonts w:hint="eastAsia" w:eastAsia="宋体"/>
          <w:b/>
          <w:color w:val="C27BA0"/>
          <w:rtl w:val="0"/>
          <w:lang w:val="en-US" w:eastAsia="zh-CN"/>
        </w:rPr>
        <w:t>View Invite List</w:t>
      </w:r>
      <w:r>
        <w:rPr>
          <w:b/>
          <w:color w:val="C27BA0"/>
          <w:rtl w:val="0"/>
        </w:rPr>
        <w:t xml:space="preserve"> Use Case Description</w:t>
      </w:r>
    </w:p>
    <w:p>
      <w:pPr>
        <w:widowControl w:val="0"/>
        <w:spacing w:line="240" w:lineRule="auto"/>
        <w:rPr>
          <w:color w:val="C27BA0"/>
        </w:rPr>
      </w:pPr>
    </w:p>
    <w:tbl>
      <w:tblPr>
        <w:tblStyle w:val="28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View Invite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User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view his/her invite list</w:t>
            </w:r>
            <w:r>
              <w:rPr>
                <w:color w:val="C27BA0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User is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user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requests to view his/her invite list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collect all invites and arrange them in ascending chronological order.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show the invite list.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b/>
                <w:color w:val="C27BA0"/>
                <w:lang w:val="en-US" w:eastAsia="zh-CN"/>
              </w:rPr>
            </w:pPr>
            <w:r>
              <w:rPr>
                <w:b/>
                <w:color w:val="C27BA0"/>
                <w:rtl w:val="0"/>
              </w:rPr>
              <w:t>Post</w:t>
            </w: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C27BA0"/>
                <w:rtl w:val="0"/>
              </w:rPr>
              <w:t>condition:</w:t>
            </w:r>
            <w:r>
              <w:rPr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view all of his/her</w:t>
            </w:r>
            <w:r>
              <w:rPr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invites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C27BA0"/>
                <w:rtl w:val="0"/>
                <w:lang w:val="en-US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color w:val="76A5AF"/>
        </w:rPr>
      </w:pPr>
      <w:r>
        <w:rPr>
          <w:b/>
          <w:color w:val="76A5AF"/>
          <w:rtl w:val="0"/>
        </w:rPr>
        <w:t>View Group List Use Case Description</w:t>
      </w:r>
    </w:p>
    <w:tbl>
      <w:tblPr>
        <w:tblStyle w:val="2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View Group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views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his/her</w:t>
            </w:r>
            <w:r>
              <w:rPr>
                <w:color w:val="76A5AF"/>
                <w:rtl w:val="0"/>
              </w:rPr>
              <w:t xml:space="preserve"> group list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N/A                                                                           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is logged in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76A5AF"/>
                <w:rtl w:val="0"/>
              </w:rPr>
              <w:t xml:space="preserve">User requests to view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his/her</w:t>
            </w:r>
            <w:r>
              <w:rPr>
                <w:color w:val="76A5AF"/>
                <w:rtl w:val="0"/>
              </w:rPr>
              <w:t xml:space="preserve"> group list 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collect all his/her groups and the latest message sent time from each group.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The </w:t>
            </w:r>
            <w:r>
              <w:rPr>
                <w:color w:val="C27BA0"/>
                <w:rtl w:val="0"/>
              </w:rPr>
              <w:t>C&amp;C provides the group list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arranged in descending </w:t>
            </w: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 xml:space="preserve">chronological order according to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latest message sent time of each group.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b/>
                <w:color w:val="76A5AF"/>
                <w:lang w:val="en-US" w:eastAsia="zh-CN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The C&amp;C shows the group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  <w:r>
        <w:rPr>
          <w:b/>
          <w:color w:val="76A5AF"/>
          <w:rtl w:val="0"/>
        </w:rPr>
        <w:t>Send Messages Use Case Description</w:t>
      </w:r>
    </w:p>
    <w:p>
      <w:pPr>
        <w:widowControl w:val="0"/>
        <w:spacing w:line="240" w:lineRule="auto"/>
        <w:rPr>
          <w:b/>
          <w:color w:val="76A5AF"/>
          <w:rtl w:val="0"/>
        </w:rPr>
      </w:pPr>
    </w:p>
    <w:tbl>
      <w:tblPr>
        <w:tblStyle w:val="3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Send Messages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Users send messages to each other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is logged in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INCLUDE USE CASE Count Message Sent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User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write a message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requests to send the message to a friend/group.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The </w:t>
            </w:r>
            <w:r>
              <w:rPr>
                <w:color w:val="C27BA0"/>
                <w:rtl w:val="0"/>
              </w:rPr>
              <w:t xml:space="preserve">C&amp;C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VALIDATES THAT the message is in correct form.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message sent target is a friend.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send the message to the friend and add the message to the friend</w:t>
            </w:r>
            <w:r>
              <w:rPr>
                <w:rFonts w:hint="default" w:eastAsia="宋体"/>
                <w:color w:val="C27BA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lang w:val="en-US" w:eastAsia="zh-CN"/>
              </w:rPr>
              <w:t>s chat history.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The C&amp;C performs the Count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Message Sent Amount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color w:val="76A5AF"/>
                <w:rtl w:val="0"/>
              </w:rPr>
              <w:t>use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User sent a message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>Specific alternative flow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Message is not in correct form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RFS Basic Flow 4-5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b/>
                <w:bCs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C27BA0"/>
                <w:rtl w:val="0"/>
                <w:lang w:val="en-US" w:eastAsia="zh-CN"/>
              </w:rPr>
              <w:t>Step: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color w:val="C27BA0"/>
                <w:rtl w:val="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4.show error message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color w:val="C27BA0"/>
                <w:rtl w:val="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5.RESUME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C27BA0"/>
                <w:rtl w:val="0"/>
                <w:lang w:val="en-US"/>
              </w:rPr>
            </w:pPr>
            <w:r>
              <w:rPr>
                <w:color w:val="C27BA0"/>
                <w:rtl w:val="0"/>
              </w:rPr>
              <w:t>Specific alternative flow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message sent target is a 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7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RFS Basic Flow 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hint="default" w:eastAsia="宋体"/>
                <w:b/>
                <w:bCs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C27BA0"/>
                <w:rtl w:val="0"/>
                <w:lang w:val="en-US" w:eastAsia="zh-CN"/>
              </w:rPr>
              <w:t>Step: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5.The C&amp;C send the message to all group members in the group and add the message to the group</w:t>
            </w:r>
            <w:r>
              <w:rPr>
                <w:rFonts w:hint="default" w:eastAsia="宋体"/>
                <w:color w:val="C27BA0"/>
                <w:rtl w:val="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chat history.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>Receive Messages 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31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Receive Messages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>Users receive messages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from friends or groups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76A5AF"/>
                <w:lang w:val="en-US"/>
              </w:rPr>
            </w:pP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User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sends a message tagged with its sender to the user.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76A5AF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user receive the message and C&amp;C show the message in the sender</w:t>
            </w:r>
            <w:r>
              <w:rPr>
                <w:rFonts w:hint="default" w:eastAsia="宋体"/>
                <w:color w:val="C27BA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lang w:val="en-US" w:eastAsia="zh-CN"/>
              </w:rPr>
              <w:t>s chat.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76A5A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76A5AF"/>
              </w:rPr>
            </w:pPr>
            <w:r>
              <w:rPr>
                <w:b/>
                <w:color w:val="76A5AF"/>
                <w:rtl w:val="0"/>
              </w:rPr>
              <w:t>Post</w:t>
            </w:r>
            <w:r>
              <w:rPr>
                <w:rFonts w:hint="eastAsia" w:eastAsia="宋体"/>
                <w:b/>
                <w:color w:val="76A5AF"/>
                <w:rtl w:val="0"/>
                <w:lang w:val="en-US" w:eastAsia="zh-CN"/>
              </w:rPr>
              <w:t xml:space="preserve">  </w:t>
            </w:r>
            <w:r>
              <w:rPr>
                <w:b/>
                <w:color w:val="76A5AF"/>
                <w:rtl w:val="0"/>
              </w:rPr>
              <w:t>condition:</w:t>
            </w:r>
            <w:r>
              <w:rPr>
                <w:color w:val="76A5AF"/>
                <w:rtl w:val="0"/>
              </w:rPr>
              <w:t xml:space="preserve"> User receive a message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  <w:rtl w:val="0"/>
        </w:rPr>
      </w:pPr>
      <w:r>
        <w:rPr>
          <w:b/>
          <w:color w:val="76A5AF"/>
          <w:rtl w:val="0"/>
        </w:rPr>
        <w:t xml:space="preserve">View History </w:t>
      </w:r>
      <w:r>
        <w:rPr>
          <w:rFonts w:hint="eastAsia" w:eastAsia="宋体"/>
          <w:b/>
          <w:color w:val="76A5AF"/>
          <w:rtl w:val="0"/>
          <w:lang w:val="en-US" w:eastAsia="zh-CN"/>
        </w:rPr>
        <w:t xml:space="preserve">Messages </w:t>
      </w:r>
      <w:r>
        <w:rPr>
          <w:b/>
          <w:color w:val="76A5AF"/>
          <w:rtl w:val="0"/>
        </w:rPr>
        <w:t>Use Case Description</w:t>
      </w:r>
    </w:p>
    <w:p>
      <w:pPr>
        <w:widowControl w:val="0"/>
        <w:spacing w:line="240" w:lineRule="auto"/>
        <w:rPr>
          <w:b/>
          <w:color w:val="76A5AF"/>
          <w:rtl w:val="0"/>
        </w:rPr>
      </w:pPr>
    </w:p>
    <w:tbl>
      <w:tblPr>
        <w:tblStyle w:val="32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>View History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 Messages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view history messages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User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 xml:space="preserve">User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User request to view the history of a chat.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collects from the chat with all history messages and the sender of each message.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The </w:t>
            </w:r>
            <w:r>
              <w:rPr>
                <w:color w:val="76A5AF"/>
                <w:rtl w:val="0"/>
              </w:rPr>
              <w:t xml:space="preserve">C&amp;C shows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all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history messages of the chat.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</w:p>
    <w:p>
      <w:pPr>
        <w:widowControl w:val="0"/>
        <w:spacing w:line="240" w:lineRule="auto"/>
        <w:rPr>
          <w:b/>
          <w:color w:val="76A5AF"/>
        </w:rPr>
      </w:pPr>
      <w:r>
        <w:rPr>
          <w:b/>
          <w:color w:val="76A5AF"/>
          <w:rtl w:val="0"/>
        </w:rPr>
        <w:t>Count Message Sen</w:t>
      </w:r>
      <w:r>
        <w:rPr>
          <w:rFonts w:hint="eastAsia" w:eastAsia="宋体"/>
          <w:b/>
          <w:color w:val="76A5AF"/>
          <w:rtl w:val="0"/>
          <w:lang w:val="en-US" w:eastAsia="zh-CN"/>
        </w:rPr>
        <w:t>t</w:t>
      </w:r>
      <w:r>
        <w:rPr>
          <w:b/>
          <w:color w:val="76A5AF"/>
          <w:rtl w:val="0"/>
        </w:rPr>
        <w:t xml:space="preserve"> Amount Use Case Description</w:t>
      </w:r>
    </w:p>
    <w:p>
      <w:pPr>
        <w:widowControl w:val="0"/>
        <w:spacing w:line="240" w:lineRule="auto"/>
        <w:rPr>
          <w:color w:val="76A5AF"/>
        </w:rPr>
      </w:pPr>
    </w:p>
    <w:tbl>
      <w:tblPr>
        <w:tblStyle w:val="3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6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Count Message Sen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t</w:t>
            </w:r>
            <w:r>
              <w:rPr>
                <w:color w:val="76A5AF"/>
                <w:rtl w:val="0"/>
              </w:rPr>
              <w:t xml:space="preserve">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76A5AF"/>
                <w:lang w:val="en-US" w:eastAsia="zh-CN"/>
              </w:rPr>
            </w:pPr>
            <w:r>
              <w:rPr>
                <w:color w:val="76A5AF"/>
                <w:rtl w:val="0"/>
              </w:rPr>
              <w:t xml:space="preserve">C&amp;C database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update</w:t>
            </w:r>
            <w:r>
              <w:rPr>
                <w:color w:val="76A5AF"/>
                <w:rtl w:val="0"/>
              </w:rPr>
              <w:t xml:space="preserve"> the amount of message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s</w:t>
            </w:r>
            <w:r>
              <w:rPr>
                <w:color w:val="76A5AF"/>
                <w:rtl w:val="0"/>
              </w:rPr>
              <w:t xml:space="preserve"> that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all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 </w:t>
            </w:r>
            <w:r>
              <w:rPr>
                <w:color w:val="76A5AF"/>
                <w:rtl w:val="0"/>
              </w:rPr>
              <w:t>user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>s</w:t>
            </w:r>
            <w:r>
              <w:rPr>
                <w:color w:val="76A5AF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C&amp;C Database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User send / receive messages though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EXTENDED BY USE CASE View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b/>
                <w:color w:val="76A5AF"/>
                <w:rtl w:val="0"/>
              </w:rPr>
              <w:t>Step: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>
              <w:rPr>
                <w:color w:val="76A5AF"/>
                <w:rtl w:val="0"/>
              </w:rPr>
              <w:t xml:space="preserve">IF </w:t>
            </w:r>
            <w:r>
              <w:rPr>
                <w:rFonts w:hint="eastAsia" w:eastAsia="宋体"/>
                <w:color w:val="76A5AF"/>
                <w:rtl w:val="0"/>
                <w:lang w:val="en-US" w:eastAsia="zh-CN"/>
              </w:rPr>
              <w:t xml:space="preserve">a </w:t>
            </w:r>
            <w:r>
              <w:rPr>
                <w:color w:val="76A5AF"/>
                <w:rtl w:val="0"/>
              </w:rPr>
              <w:t xml:space="preserve">user send a new message, THEN C&amp;C database add one to the amount of the messages ENDIF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76A5AF"/>
              </w:rPr>
            </w:pPr>
            <w:r>
              <w:rPr>
                <w:color w:val="76A5AF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rPr>
          <w:b/>
          <w:color w:val="6FA8DC"/>
        </w:rPr>
      </w:pPr>
    </w:p>
    <w:p>
      <w:pPr>
        <w:widowControl w:val="0"/>
        <w:spacing w:line="240" w:lineRule="auto"/>
        <w:ind w:firstLine="220" w:firstLineChars="100"/>
        <w:rPr>
          <w:color w:val="6FA8DC"/>
        </w:rPr>
      </w:pPr>
      <w:r>
        <w:rPr>
          <w:b/>
          <w:color w:val="6FA8DC"/>
          <w:rtl w:val="0"/>
        </w:rPr>
        <w:t>Register Use Case Description</w:t>
      </w:r>
    </w:p>
    <w:tbl>
      <w:tblPr>
        <w:tblStyle w:val="3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register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 who use the software for the first time get a unique account.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C&amp;C Database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 does not have an account for the softwa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r</w:t>
            </w:r>
            <w:r>
              <w:rPr>
                <w:color w:val="6FA8DC"/>
                <w:rtl w:val="0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INCLUDED</w:t>
            </w:r>
            <w:r>
              <w:rPr>
                <w:color w:val="C27BA0"/>
                <w:rtl w:val="0"/>
              </w:rPr>
              <w:t xml:space="preserve"> USE CASE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Count 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7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tcW w:w="62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Steps</w:t>
            </w:r>
            <w:r>
              <w:rPr>
                <w:color w:val="6FA8DC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user provides his/her username, password and email.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user requests to submit and register.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VALIDATES THAT the inputs are all legal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VALIDATES THAT the email and username are unique.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approve the registration and store the user information to the database.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6FA8DC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performs the Count User Amount use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7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6FA8DC"/>
              </w:rPr>
            </w:pPr>
          </w:p>
        </w:tc>
        <w:tc>
          <w:tcPr>
            <w:tcW w:w="621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6FA8DC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7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6FA8DC"/>
              </w:rPr>
            </w:pP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is registered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7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>Specific alternative flow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1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inputs are Illegal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2" w:hRule="atLeast"/>
        </w:trPr>
        <w:tc>
          <w:tcPr>
            <w:tcW w:w="279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RFS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2" w:hRule="atLeast"/>
        </w:trPr>
        <w:tc>
          <w:tcPr>
            <w:tcW w:w="279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</w:rPr>
            </w:pP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Step:</w:t>
            </w:r>
          </w:p>
          <w:p>
            <w:pPr>
              <w:widowControl w:val="0"/>
              <w:numPr>
                <w:ilvl w:val="0"/>
                <w:numId w:val="24"/>
              </w:numPr>
              <w:spacing w:before="0" w:after="0" w:line="240" w:lineRule="auto"/>
              <w:ind w:left="244" w:leftChars="0" w:firstLine="0" w:firstLineChars="0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show error message</w:t>
            </w:r>
          </w:p>
          <w:p>
            <w:pPr>
              <w:widowControl w:val="0"/>
              <w:numPr>
                <w:ilvl w:val="0"/>
                <w:numId w:val="24"/>
              </w:numPr>
              <w:spacing w:before="0" w:after="0" w:line="240" w:lineRule="auto"/>
              <w:ind w:left="244" w:leftChars="0" w:firstLine="0" w:firstLineChars="0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2" w:hRule="atLeast"/>
        </w:trPr>
        <w:tc>
          <w:tcPr>
            <w:tcW w:w="2790" w:type="dxa"/>
            <w:vMerge w:val="restart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rFonts w:hint="default"/>
                <w:color w:val="C27BA0"/>
                <w:lang w:val="en-US"/>
              </w:rPr>
            </w:pPr>
            <w:r>
              <w:rPr>
                <w:color w:val="C27BA0"/>
                <w:rtl w:val="0"/>
              </w:rPr>
              <w:t>Specific alternative flow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2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before="0" w:after="0"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email or username is already registered.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2" w:hRule="atLeast"/>
        </w:trPr>
        <w:tc>
          <w:tcPr>
            <w:tcW w:w="279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  <w:rtl w:val="0"/>
              </w:rPr>
            </w:pP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before="0" w:after="0"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RFS 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2" w:hRule="atLeast"/>
        </w:trPr>
        <w:tc>
          <w:tcPr>
            <w:tcW w:w="279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color w:val="C27BA0"/>
                <w:rtl w:val="0"/>
              </w:rPr>
            </w:pP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Step:</w:t>
            </w:r>
          </w:p>
          <w:p>
            <w:pPr>
              <w:widowControl w:val="0"/>
              <w:numPr>
                <w:ilvl w:val="0"/>
                <w:numId w:val="25"/>
              </w:numPr>
              <w:spacing w:before="0" w:after="0" w:line="240" w:lineRule="auto"/>
              <w:ind w:left="244" w:leftChars="0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show error message</w:t>
            </w:r>
          </w:p>
          <w:p>
            <w:pPr>
              <w:widowControl w:val="0"/>
              <w:numPr>
                <w:ilvl w:val="0"/>
                <w:numId w:val="25"/>
              </w:numPr>
              <w:spacing w:before="0" w:after="0" w:line="240" w:lineRule="auto"/>
              <w:ind w:left="244" w:leftChars="0" w:firstLine="0" w:firstLineChars="0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RESUME STEP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790" w:type="dxa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4" w:hRule="atLeast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Special requirements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</w:tbl>
    <w:p>
      <w:pPr>
        <w:rPr>
          <w:color w:val="6FA8DC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color w:val="6FA8DC"/>
        </w:rPr>
      </w:pPr>
      <w:r>
        <w:rPr>
          <w:b/>
          <w:color w:val="6FA8DC"/>
          <w:rtl w:val="0"/>
        </w:rPr>
        <w:t>Count online user amount Use Case Description</w:t>
      </w:r>
    </w:p>
    <w:tbl>
      <w:tblPr>
        <w:tblStyle w:val="3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Count online 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Update the total online 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C&amp;C Database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 user is logged in or logged out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EXTENDED BY USE CASE View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color w:val="6FA8DC"/>
              </w:rPr>
            </w:pPr>
            <w:r>
              <w:rPr>
                <w:color w:val="C27BA0"/>
                <w:rtl w:val="0"/>
              </w:rPr>
              <w:t xml:space="preserve">IF a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</w:t>
            </w:r>
            <w:r>
              <w:rPr>
                <w:color w:val="C27BA0"/>
                <w:rtl w:val="0"/>
              </w:rPr>
              <w:t xml:space="preserve"> is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logged in</w:t>
            </w:r>
            <w:r>
              <w:rPr>
                <w:color w:val="C27BA0"/>
                <w:rtl w:val="0"/>
              </w:rPr>
              <w:t xml:space="preserve"> THEN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online user amount</w:t>
            </w:r>
            <w:r>
              <w:rPr>
                <w:color w:val="C27BA0"/>
                <w:rtl w:val="0"/>
              </w:rPr>
              <w:t xml:space="preserve"> add one ELSEIF a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is logged out</w:t>
            </w:r>
            <w:r>
              <w:rPr>
                <w:color w:val="C27BA0"/>
                <w:rtl w:val="0"/>
              </w:rPr>
              <w:t xml:space="preserve"> THEN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online user amount is</w:t>
            </w:r>
            <w:r>
              <w:rPr>
                <w:color w:val="C27BA0"/>
                <w:rtl w:val="0"/>
              </w:rPr>
              <w:t xml:space="preserve"> subtract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ed by</w:t>
            </w:r>
            <w:r>
              <w:rPr>
                <w:color w:val="C27BA0"/>
                <w:rtl w:val="0"/>
              </w:rPr>
              <w:t xml:space="preserve"> one ENDIF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rFonts w:ascii="Arial" w:hAnsi="Arial" w:eastAsia="Arial" w:cs="Arial"/>
                <w:color w:val="6FA8DC"/>
                <w:sz w:val="22"/>
                <w:szCs w:val="22"/>
                <w:lang w:val="zh-CN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color w:val="C27BA0"/>
                <w:rtl w:val="0"/>
              </w:rPr>
              <w:t>The C&amp;C update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</w:t>
            </w:r>
            <w:r>
              <w:rPr>
                <w:color w:val="C27BA0"/>
                <w:rtl w:val="0"/>
              </w:rPr>
              <w:t xml:space="preserve">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online user</w:t>
            </w:r>
            <w:r>
              <w:rPr>
                <w:color w:val="C27BA0"/>
                <w:rtl w:val="0"/>
              </w:rPr>
              <w:t xml:space="preserve">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Specific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</w:tbl>
    <w:p/>
    <w:p/>
    <w:p/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color w:val="6FA8DC"/>
        </w:rPr>
      </w:pPr>
      <w:r>
        <w:rPr>
          <w:b/>
          <w:color w:val="6FA8DC"/>
          <w:rtl w:val="0"/>
        </w:rPr>
        <w:t>Count user amount Use Case Description</w:t>
      </w:r>
    </w:p>
    <w:p>
      <w:pPr>
        <w:rPr>
          <w:color w:val="6FA8DC"/>
        </w:rPr>
      </w:pPr>
    </w:p>
    <w:tbl>
      <w:tblPr>
        <w:tblStyle w:val="3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Count 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Update the total registered user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C&amp;C Database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6FA8DC"/>
                <w:lang w:val="en-US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 user is registered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EXTENDED BY USE CASE View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rPr>
                <w:color w:val="6FA8DC"/>
              </w:rPr>
            </w:pPr>
            <w:r>
              <w:rPr>
                <w:color w:val="C27BA0"/>
                <w:rtl w:val="0"/>
              </w:rPr>
              <w:t xml:space="preserve">IF a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</w:t>
            </w:r>
            <w:r>
              <w:rPr>
                <w:color w:val="C27BA0"/>
                <w:rtl w:val="0"/>
              </w:rPr>
              <w:t xml:space="preserve"> is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registered </w:t>
            </w:r>
            <w:r>
              <w:rPr>
                <w:color w:val="C27BA0"/>
                <w:rtl w:val="0"/>
              </w:rPr>
              <w:t xml:space="preserve">THEN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amount</w:t>
            </w:r>
            <w:r>
              <w:rPr>
                <w:color w:val="C27BA0"/>
                <w:rtl w:val="0"/>
              </w:rPr>
              <w:t xml:space="preserve"> add one ENDIF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2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color w:val="C27BA0"/>
                <w:rtl w:val="0"/>
              </w:rPr>
              <w:t>The C&amp;C update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</w:t>
            </w:r>
            <w:r>
              <w:rPr>
                <w:color w:val="C27BA0"/>
                <w:rtl w:val="0"/>
              </w:rPr>
              <w:t xml:space="preserve">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</w:t>
            </w:r>
            <w:r>
              <w:rPr>
                <w:color w:val="C27BA0"/>
                <w:rtl w:val="0"/>
              </w:rPr>
              <w:t xml:space="preserve"> amount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Special requirements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</w:tbl>
    <w:p/>
    <w:p/>
    <w:p/>
    <w:p>
      <w:pPr>
        <w:widowControl w:val="0"/>
        <w:spacing w:line="240" w:lineRule="auto"/>
        <w:rPr>
          <w:b/>
          <w:color w:val="6FA8DC"/>
          <w:rtl w:val="0"/>
        </w:rPr>
      </w:pPr>
      <w:r>
        <w:rPr>
          <w:b/>
          <w:color w:val="6FA8DC"/>
          <w:rtl w:val="0"/>
        </w:rPr>
        <w:br w:type="textWrapping"/>
      </w: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color w:val="6FA8DC"/>
        </w:rPr>
      </w:pPr>
      <w:r>
        <w:rPr>
          <w:b/>
          <w:color w:val="6FA8DC"/>
          <w:rtl w:val="0"/>
        </w:rPr>
        <w:t>Search friend Use Case Description</w:t>
      </w:r>
    </w:p>
    <w:p>
      <w:pPr>
        <w:rPr>
          <w:color w:val="6FA8DC"/>
        </w:rPr>
      </w:pPr>
    </w:p>
    <w:tbl>
      <w:tblPr>
        <w:tblStyle w:val="3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Search friend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Search from</w:t>
            </w:r>
            <w:r>
              <w:rPr>
                <w:color w:val="C27BA0"/>
                <w:rtl w:val="0"/>
              </w:rPr>
              <w:t xml:space="preserve"> friends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is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Steps</w:t>
            </w:r>
            <w:r>
              <w:rPr>
                <w:color w:val="6FA8DC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user 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provide</w:t>
            </w:r>
            <w:r>
              <w:rPr>
                <w:color w:val="6FA8DC"/>
                <w:rtl w:val="0"/>
              </w:rPr>
              <w:t xml:space="preserve">s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username or email</w:t>
            </w:r>
            <w:r>
              <w:rPr>
                <w:color w:val="6FA8DC"/>
                <w:rtl w:val="0"/>
              </w:rPr>
              <w:t xml:space="preserve"> of another user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collects all users which have similar username or email from the searcher</w:t>
            </w:r>
            <w:r>
              <w:rPr>
                <w:rFonts w:hint="default" w:eastAsia="宋体"/>
                <w:color w:val="C27BA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lang w:val="en-US" w:eastAsia="zh-CN"/>
              </w:rPr>
              <w:t>s friend list.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6FA8DC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shows the collected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shows the search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Special requirements N/A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</w:tr>
    </w:tbl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  <w:r>
        <w:rPr>
          <w:b/>
          <w:color w:val="6FA8DC"/>
          <w:rtl w:val="0"/>
        </w:rPr>
        <w:t>Approve/Reject friend request Use Case Description</w:t>
      </w:r>
    </w:p>
    <w:tbl>
      <w:tblPr>
        <w:tblStyle w:val="38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Approve/Reject friend 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The 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user</w:t>
            </w:r>
            <w:r>
              <w:rPr>
                <w:color w:val="6FA8DC"/>
                <w:rtl w:val="0"/>
              </w:rPr>
              <w:t xml:space="preserve"> accepts or rejects the friend application sent by other 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user</w:t>
            </w:r>
            <w:r>
              <w:rPr>
                <w:color w:val="6FA8DC"/>
                <w:rtl w:val="0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User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Steps</w:t>
            </w:r>
            <w:r>
              <w:rPr>
                <w:color w:val="6FA8DC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user requests to approve a friend request.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system VALIDATES THAT the friend request is valid.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system VALIDATES THAT the user and the sender of the request are not friends.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6FA8DC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system approve the request and set the user and the sender of the requests as friends.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and the sender of the request become friends.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lang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friend request is invalid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RFS Step 3</w:t>
            </w:r>
            <w:r>
              <w:rPr>
                <w:color w:val="C27BA0"/>
                <w:rtl w:val="0"/>
              </w:rPr>
              <w:t xml:space="preserve">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Step: 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61" w:leftChars="0" w:firstLine="0" w:firstLine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shows an error message: the request is invalid!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61" w:leftChars="0" w:firstLine="0" w:firstLine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  <w:r>
              <w:rPr>
                <w:color w:val="C27BA0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61" w:left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and the sender of the request are already friends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61" w:left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RFS Step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61" w:leftChars="0"/>
              <w:rPr>
                <w:rFonts w:hint="eastAsia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Step:</w:t>
            </w:r>
          </w:p>
          <w:p>
            <w:pPr>
              <w:widowControl w:val="0"/>
              <w:numPr>
                <w:ilvl w:val="0"/>
                <w:numId w:val="29"/>
              </w:numPr>
              <w:spacing w:line="240" w:lineRule="auto"/>
              <w:ind w:left="122" w:leftChars="0" w:firstLine="0" w:firstLine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shows an error message: you are already friends!</w:t>
            </w:r>
          </w:p>
          <w:p>
            <w:pPr>
              <w:widowControl w:val="0"/>
              <w:numPr>
                <w:ilvl w:val="0"/>
                <w:numId w:val="29"/>
              </w:numPr>
              <w:spacing w:line="240" w:lineRule="auto"/>
              <w:ind w:left="122" w:leftChars="0" w:firstLine="0" w:firstLineChars="0"/>
              <w:rPr>
                <w:rFonts w:hint="default" w:eastAsia="宋体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0" w:hRule="atLeast"/>
        </w:trPr>
        <w:tc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</w:tbl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color w:val="6FA8DC"/>
        </w:rPr>
      </w:pPr>
      <w:r>
        <w:rPr>
          <w:b/>
          <w:color w:val="6FA8DC"/>
          <w:rtl w:val="0"/>
        </w:rPr>
        <w:t xml:space="preserve">Remove </w:t>
      </w:r>
      <w:r>
        <w:rPr>
          <w:rFonts w:hint="eastAsia" w:eastAsia="宋体"/>
          <w:b/>
          <w:color w:val="6FA8DC"/>
          <w:rtl w:val="0"/>
          <w:lang w:val="en-US" w:eastAsia="zh-CN"/>
        </w:rPr>
        <w:t xml:space="preserve">Friend </w:t>
      </w:r>
      <w:r>
        <w:rPr>
          <w:b/>
          <w:color w:val="6FA8DC"/>
          <w:rtl w:val="0"/>
        </w:rPr>
        <w:t>Use Case Description</w:t>
      </w:r>
    </w:p>
    <w:p>
      <w:pPr>
        <w:rPr>
          <w:color w:val="6FA8DC"/>
        </w:rPr>
      </w:pPr>
    </w:p>
    <w:tbl>
      <w:tblPr>
        <w:tblStyle w:val="3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b/>
                <w:color w:val="6FA8DC"/>
                <w:rtl w:val="0"/>
              </w:rPr>
              <w:t xml:space="preserve">Remove </w:t>
            </w:r>
            <w:r>
              <w:rPr>
                <w:rFonts w:hint="eastAsia" w:eastAsia="宋体"/>
                <w:b/>
                <w:color w:val="6FA8DC"/>
                <w:rtl w:val="0"/>
                <w:lang w:val="en-US" w:eastAsia="zh-CN"/>
              </w:rPr>
              <w:t>Friend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User remove</w:t>
            </w:r>
            <w:r>
              <w:rPr>
                <w:color w:val="6FA8DC"/>
                <w:rtl w:val="0"/>
              </w:rPr>
              <w:t xml:space="preserve"> 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a </w:t>
            </w:r>
            <w:r>
              <w:rPr>
                <w:color w:val="6FA8DC"/>
                <w:rtl w:val="0"/>
              </w:rPr>
              <w:t>friend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from his/her friend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is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Steps</w:t>
            </w:r>
            <w:r>
              <w:rPr>
                <w:color w:val="6FA8DC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user requests to remove a friend from his/her friend list.</w:t>
            </w:r>
          </w:p>
          <w:p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remove the friend relationship between the user and the friend.</w:t>
            </w:r>
          </w:p>
          <w:p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shows the success message.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friend is removed from the user</w:t>
            </w:r>
            <w:r>
              <w:rPr>
                <w:rFonts w:hint="default" w:eastAsia="宋体"/>
                <w:color w:val="C27BA0"/>
                <w:rtl w:val="0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s friend 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Special requirements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</w:tbl>
    <w:p/>
    <w:p/>
    <w:p/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b/>
          <w:color w:val="6FA8DC"/>
          <w:rtl w:val="0"/>
        </w:rPr>
      </w:pPr>
    </w:p>
    <w:p>
      <w:pPr>
        <w:widowControl w:val="0"/>
        <w:spacing w:line="240" w:lineRule="auto"/>
        <w:rPr>
          <w:color w:val="6FA8DC"/>
        </w:rPr>
      </w:pPr>
      <w:r>
        <w:rPr>
          <w:b/>
          <w:color w:val="6FA8DC"/>
          <w:rtl w:val="0"/>
        </w:rPr>
        <w:t>Search other user Use Case Description</w:t>
      </w:r>
    </w:p>
    <w:p>
      <w:pPr>
        <w:rPr>
          <w:color w:val="6FA8DC"/>
        </w:rPr>
      </w:pPr>
    </w:p>
    <w:tbl>
      <w:tblPr>
        <w:tblStyle w:val="4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Search other 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>User find a new 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is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</w:p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b/>
                <w:color w:val="6FA8DC"/>
                <w:rtl w:val="0"/>
              </w:rPr>
              <w:t>Steps</w:t>
            </w:r>
            <w:r>
              <w:rPr>
                <w:color w:val="6FA8DC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provides the username or email of the target user.</w:t>
            </w:r>
          </w:p>
          <w:p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The C&amp;C collects </w:t>
            </w:r>
            <w:r>
              <w:rPr>
                <w:rFonts w:hint="eastAsia" w:eastAsia="宋体"/>
                <w:color w:val="C27BA0"/>
                <w:lang w:val="en-US" w:eastAsia="zh-CN"/>
              </w:rPr>
              <w:t>all users which have similar username or email but not a friend of the searcher.</w:t>
            </w:r>
          </w:p>
          <w:p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shows the collected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color w:val="6FA8DC"/>
                <w:rtl w:val="0"/>
              </w:rPr>
              <w:t>Post</w:t>
            </w:r>
            <w:r>
              <w:rPr>
                <w:rFonts w:hint="eastAsia" w:eastAsia="宋体"/>
                <w:color w:val="6FA8DC"/>
                <w:rtl w:val="0"/>
                <w:lang w:val="en-US" w:eastAsia="zh-CN"/>
              </w:rPr>
              <w:t xml:space="preserve"> </w:t>
            </w:r>
            <w:r>
              <w:rPr>
                <w:color w:val="6FA8DC"/>
                <w:rtl w:val="0"/>
              </w:rPr>
              <w:t xml:space="preserve">condition: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show search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6FA8DC"/>
                <w:lang w:val="en-US" w:eastAsia="zh-CN"/>
              </w:rPr>
            </w:pPr>
            <w:r>
              <w:rPr>
                <w:rFonts w:hint="eastAsia" w:eastAsia="宋体"/>
                <w:color w:val="6FA8DC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Global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6FA8DC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</w:rPr>
            </w:pPr>
            <w:r>
              <w:rPr>
                <w:color w:val="6FA8DC"/>
                <w:rtl w:val="0"/>
              </w:rPr>
              <w:t>N/A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 xml:space="preserve">View </w:t>
      </w:r>
      <w:r>
        <w:rPr>
          <w:rFonts w:hint="eastAsia" w:eastAsia="宋体"/>
          <w:b/>
          <w:color w:val="C27BA0"/>
          <w:rtl w:val="0"/>
          <w:lang w:val="en-US" w:eastAsia="zh-CN"/>
        </w:rPr>
        <w:t>Friend List</w:t>
      </w:r>
      <w:r>
        <w:rPr>
          <w:b/>
          <w:color w:val="C27BA0"/>
          <w:rtl w:val="0"/>
        </w:rPr>
        <w:t xml:space="preserve"> Use Case Description</w:t>
      </w:r>
    </w:p>
    <w:p>
      <w:pPr>
        <w:rPr>
          <w:color w:val="C27BA0"/>
        </w:rPr>
      </w:pPr>
    </w:p>
    <w:tbl>
      <w:tblPr>
        <w:tblStyle w:val="2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View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Friend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Show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all friends of the 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32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User requests to view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friend list</w:t>
            </w:r>
          </w:p>
          <w:p>
            <w:pPr>
              <w:widowControl w:val="0"/>
              <w:numPr>
                <w:ilvl w:val="0"/>
                <w:numId w:val="32"/>
              </w:numPr>
              <w:spacing w:line="240" w:lineRule="auto"/>
              <w:ind w:left="360" w:left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finds all friends of the user and collects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latest history message and the message sent time.</w:t>
            </w:r>
          </w:p>
          <w:p>
            <w:pPr>
              <w:widowControl w:val="0"/>
              <w:numPr>
                <w:ilvl w:val="0"/>
                <w:numId w:val="32"/>
              </w:numPr>
              <w:spacing w:line="240" w:lineRule="auto"/>
              <w:ind w:left="360" w:leftChars="0" w:firstLine="0" w:firstLine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arranges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friend list</w:t>
            </w:r>
            <w:r>
              <w:rPr>
                <w:color w:val="C27BA0"/>
                <w:rtl w:val="0"/>
              </w:rPr>
              <w:t xml:space="preserve"> collected in STEP 2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by the latest message sent time </w:t>
            </w:r>
            <w:r>
              <w:rPr>
                <w:color w:val="C27BA0"/>
                <w:rtl w:val="0"/>
              </w:rPr>
              <w:t>in descending chronological order.</w:t>
            </w:r>
          </w:p>
          <w:p>
            <w:pPr>
              <w:widowControl w:val="0"/>
              <w:numPr>
                <w:ilvl w:val="0"/>
                <w:numId w:val="32"/>
              </w:numPr>
              <w:spacing w:line="240" w:lineRule="auto"/>
              <w:ind w:left="360" w:leftChars="0" w:firstLine="0" w:firstLineChars="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show the arranged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friend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show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the friend list and the latest message of each friend chat.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rFonts w:hint="eastAsia" w:eastAsia="宋体"/>
          <w:b/>
          <w:color w:val="C27BA0"/>
          <w:rtl w:val="0"/>
          <w:lang w:val="en-US" w:eastAsia="zh-CN"/>
        </w:rPr>
        <w:t>Send</w:t>
      </w:r>
      <w:r>
        <w:rPr>
          <w:b/>
          <w:color w:val="C27BA0"/>
          <w:rtl w:val="0"/>
        </w:rPr>
        <w:t xml:space="preserve"> </w:t>
      </w:r>
      <w:r>
        <w:rPr>
          <w:rFonts w:hint="eastAsia" w:eastAsia="宋体"/>
          <w:b/>
          <w:color w:val="C27BA0"/>
          <w:rtl w:val="0"/>
          <w:lang w:val="en-US" w:eastAsia="zh-CN"/>
        </w:rPr>
        <w:t>Friend Request</w:t>
      </w:r>
      <w:r>
        <w:rPr>
          <w:b/>
          <w:color w:val="C27BA0"/>
          <w:rtl w:val="0"/>
        </w:rPr>
        <w:t xml:space="preserve"> Use Case Description</w:t>
      </w:r>
    </w:p>
    <w:p>
      <w:pPr>
        <w:rPr>
          <w:color w:val="C27BA0"/>
        </w:rPr>
      </w:pPr>
    </w:p>
    <w:tbl>
      <w:tblPr>
        <w:tblStyle w:val="2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>Send</w:t>
            </w:r>
            <w:r>
              <w:rPr>
                <w:b/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>Friend 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sends a friend request to another 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  <w:rtl w:val="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</w:t>
            </w:r>
            <w:r>
              <w:rPr>
                <w:color w:val="C27BA0"/>
                <w:rtl w:val="0"/>
              </w:rPr>
              <w:t>ser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A</w:t>
            </w:r>
            <w:r>
              <w:rPr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requests to send a friend request to user B.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VALIDATES THAT user B do exists.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VALIDATES THAT user A and user B are not friends.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system approve the request and send a friend request to user B.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 xml:space="preserve">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system sends a friend request from user A to user B.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FF00FF"/>
                <w:lang w:val="en-US" w:eastAsia="zh-CN"/>
              </w:rPr>
            </w:pPr>
            <w:r>
              <w:rPr>
                <w:color w:val="C27BA0"/>
                <w:rtl w:val="0"/>
              </w:rPr>
              <w:t>Specific alternative flows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b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The user B does not exists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b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RFS Step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b/>
                <w:bCs w:val="0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/>
                <w:bCs w:val="0"/>
                <w:color w:val="C27BA0"/>
                <w:rtl w:val="0"/>
                <w:lang w:val="en-US" w:eastAsia="zh-CN"/>
              </w:rPr>
              <w:t>Step:</w:t>
            </w:r>
          </w:p>
          <w:p>
            <w:pPr>
              <w:widowControl w:val="0"/>
              <w:numPr>
                <w:ilvl w:val="0"/>
                <w:numId w:val="34"/>
              </w:numPr>
              <w:spacing w:line="240" w:lineRule="auto"/>
              <w:ind w:left="61" w:leftChars="0" w:firstLine="0" w:firstLineChars="0"/>
              <w:rPr>
                <w:rFonts w:hint="default" w:eastAsia="宋体"/>
                <w:b w:val="0"/>
                <w:bCs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The C&amp;C system shows an error message</w:t>
            </w:r>
          </w:p>
          <w:p>
            <w:pPr>
              <w:widowControl w:val="0"/>
              <w:numPr>
                <w:ilvl w:val="0"/>
                <w:numId w:val="34"/>
              </w:numPr>
              <w:spacing w:line="240" w:lineRule="auto"/>
              <w:ind w:left="61" w:leftChars="0" w:firstLine="0" w:firstLineChars="0"/>
              <w:rPr>
                <w:rFonts w:hint="default" w:eastAsia="宋体"/>
                <w:b w:val="0"/>
                <w:bCs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C27BA0"/>
                <w:rtl w:val="0"/>
                <w:lang w:val="en-US"/>
              </w:rPr>
            </w:pPr>
            <w:r>
              <w:rPr>
                <w:color w:val="C27BA0"/>
                <w:rtl w:val="0"/>
              </w:rPr>
              <w:t>Specific alternative flows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  <w:rtl w:val="0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The user A and user B are already friends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b/>
                <w:color w:val="C27BA0"/>
                <w:rtl w:val="0"/>
                <w:lang w:val="en-US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RFS Step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b/>
                <w:bCs w:val="0"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/>
                <w:bCs w:val="0"/>
                <w:color w:val="C27BA0"/>
                <w:rtl w:val="0"/>
                <w:lang w:val="en-US" w:eastAsia="zh-CN"/>
              </w:rPr>
              <w:t>Step:</w:t>
            </w:r>
          </w:p>
          <w:p>
            <w:pPr>
              <w:widowControl w:val="0"/>
              <w:numPr>
                <w:ilvl w:val="0"/>
                <w:numId w:val="35"/>
              </w:numPr>
              <w:spacing w:line="240" w:lineRule="auto"/>
              <w:ind w:left="61" w:leftChars="0"/>
              <w:rPr>
                <w:b/>
                <w:color w:val="C27BA0"/>
                <w:rtl w:val="0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The C&amp;C system shows that user A and user B are already friends.</w:t>
            </w:r>
          </w:p>
          <w:p>
            <w:pPr>
              <w:widowControl w:val="0"/>
              <w:numPr>
                <w:ilvl w:val="0"/>
                <w:numId w:val="35"/>
              </w:numPr>
              <w:spacing w:line="240" w:lineRule="auto"/>
              <w:ind w:left="61" w:leftChars="0"/>
              <w:rPr>
                <w:b/>
                <w:color w:val="C27BA0"/>
                <w:rtl w:val="0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ABORT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rFonts w:hint="eastAsia" w:eastAsia="宋体"/>
          <w:b/>
          <w:color w:val="C27BA0"/>
          <w:rtl w:val="0"/>
          <w:lang w:val="en-US" w:eastAsia="zh-CN"/>
        </w:rPr>
        <w:t>View Request List</w:t>
      </w:r>
      <w:r>
        <w:rPr>
          <w:b/>
          <w:color w:val="C27BA0"/>
          <w:rtl w:val="0"/>
        </w:rPr>
        <w:t xml:space="preserve"> Use Case Description</w:t>
      </w:r>
    </w:p>
    <w:p>
      <w:pPr>
        <w:rPr>
          <w:color w:val="C27BA0"/>
        </w:rPr>
      </w:pPr>
    </w:p>
    <w:tbl>
      <w:tblPr>
        <w:tblStyle w:val="2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>View Request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views all friend requests sent to him/her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>User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  <w:rtl w:val="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36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</w:t>
            </w:r>
            <w:r>
              <w:rPr>
                <w:color w:val="C27BA0"/>
                <w:rtl w:val="0"/>
              </w:rPr>
              <w:t>ser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request to view all friend requests sent to him/her</w:t>
            </w:r>
          </w:p>
          <w:p>
            <w:pPr>
              <w:widowControl w:val="0"/>
              <w:numPr>
                <w:ilvl w:val="0"/>
                <w:numId w:val="36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collects all friend requests which the receiver is the user.</w:t>
            </w:r>
          </w:p>
          <w:p>
            <w:pPr>
              <w:widowControl w:val="0"/>
              <w:numPr>
                <w:ilvl w:val="0"/>
                <w:numId w:val="36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The C&amp;C shows the collected requests arranged in descending </w:t>
            </w:r>
            <w:r>
              <w:rPr>
                <w:color w:val="C27BA0"/>
                <w:rtl w:val="0"/>
              </w:rPr>
              <w:t>chronological order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 xml:space="preserve">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system shows all friend requests to the user.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FF00FF"/>
                <w:lang w:val="en-US" w:eastAsia="zh-CN"/>
              </w:rPr>
            </w:pPr>
            <w:r>
              <w:rPr>
                <w:color w:val="C27BA0"/>
                <w:rtl w:val="0"/>
              </w:rPr>
              <w:t>Specific alternative flows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b/>
                <w:color w:val="C27BA0"/>
                <w:rtl w:val="0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color w:val="C27BA0"/>
                <w:rtl w:val="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widowControl w:val="0"/>
        <w:spacing w:line="240" w:lineRule="auto"/>
        <w:rPr>
          <w:color w:val="C27BA0"/>
        </w:rPr>
      </w:pPr>
      <w:r>
        <w:rPr>
          <w:b/>
          <w:color w:val="C27BA0"/>
          <w:rtl w:val="0"/>
        </w:rPr>
        <w:t>Search</w:t>
      </w:r>
      <w:r>
        <w:rPr>
          <w:rFonts w:hint="eastAsia" w:eastAsia="宋体"/>
          <w:b/>
          <w:color w:val="C27BA0"/>
          <w:rtl w:val="0"/>
          <w:lang w:val="en-US" w:eastAsia="zh-CN"/>
        </w:rPr>
        <w:t xml:space="preserve"> User</w:t>
      </w:r>
      <w:r>
        <w:rPr>
          <w:b/>
          <w:color w:val="C27BA0"/>
          <w:rtl w:val="0"/>
        </w:rPr>
        <w:t xml:space="preserve"> Use Case Description</w:t>
      </w:r>
    </w:p>
    <w:p>
      <w:pPr>
        <w:rPr>
          <w:color w:val="C27BA0"/>
        </w:rPr>
      </w:pPr>
    </w:p>
    <w:tbl>
      <w:tblPr>
        <w:tblStyle w:val="3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b/>
                <w:color w:val="C27BA0"/>
                <w:rtl w:val="0"/>
              </w:rPr>
              <w:t xml:space="preserve">Search </w:t>
            </w: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C27BA0"/>
                <w:lang w:val="en-US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Search a user from all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 is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b/>
                <w:color w:val="C27BA0"/>
                <w:rtl w:val="0"/>
              </w:rPr>
              <w:t>Steps</w:t>
            </w:r>
            <w:r>
              <w:rPr>
                <w:color w:val="C27BA0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37"/>
              </w:numPr>
              <w:spacing w:line="240" w:lineRule="auto"/>
              <w:ind w:firstLine="220" w:firstLineChars="100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 provide</w:t>
            </w:r>
            <w:r>
              <w:rPr>
                <w:color w:val="C27BA0"/>
                <w:rtl w:val="0"/>
              </w:rPr>
              <w:t xml:space="preserve">s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username or email or user id</w:t>
            </w:r>
            <w:r>
              <w:rPr>
                <w:color w:val="C27BA0"/>
                <w:rtl w:val="0"/>
              </w:rPr>
              <w:t xml:space="preserve"> of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</w:t>
            </w:r>
            <w:r>
              <w:rPr>
                <w:color w:val="C27BA0"/>
                <w:rtl w:val="0"/>
              </w:rPr>
              <w:t xml:space="preserve"> user</w:t>
            </w:r>
          </w:p>
          <w:p>
            <w:pPr>
              <w:widowControl w:val="0"/>
              <w:numPr>
                <w:ilvl w:val="0"/>
                <w:numId w:val="37"/>
              </w:numPr>
              <w:spacing w:line="240" w:lineRule="auto"/>
              <w:ind w:firstLine="220" w:firstLineChars="10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collects all users which have the exact user id or similar username or email from all users.</w:t>
            </w:r>
          </w:p>
          <w:p>
            <w:pPr>
              <w:widowControl w:val="0"/>
              <w:numPr>
                <w:ilvl w:val="0"/>
                <w:numId w:val="37"/>
              </w:numPr>
              <w:spacing w:line="240" w:lineRule="auto"/>
              <w:ind w:firstLine="220" w:firstLineChars="100"/>
              <w:rPr>
                <w:color w:val="C27BA0"/>
              </w:rPr>
            </w:pPr>
            <w:r>
              <w:rPr>
                <w:rFonts w:hint="eastAsia" w:eastAsia="宋体"/>
                <w:color w:val="C27BA0"/>
                <w:lang w:val="en-US" w:eastAsia="zh-CN"/>
              </w:rPr>
              <w:t>The C&amp;C shows the collected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>Post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</w:t>
            </w:r>
            <w:r>
              <w:rPr>
                <w:color w:val="C27BA0"/>
                <w:rtl w:val="0"/>
              </w:rPr>
              <w:t xml:space="preserve">condition: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C&amp;C shows the search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 N/A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widowControl w:val="0"/>
        <w:spacing w:line="240" w:lineRule="auto"/>
        <w:rPr>
          <w:color w:val="C27BA0"/>
        </w:rPr>
      </w:pPr>
      <w:r>
        <w:rPr>
          <w:rFonts w:hint="eastAsia" w:eastAsia="宋体"/>
          <w:b/>
          <w:color w:val="C27BA0"/>
          <w:rtl w:val="0"/>
          <w:lang w:val="en-US" w:eastAsia="zh-CN"/>
        </w:rPr>
        <w:t>Block</w:t>
      </w:r>
      <w:r>
        <w:rPr>
          <w:b/>
          <w:color w:val="C27BA0"/>
          <w:rtl w:val="0"/>
        </w:rPr>
        <w:t xml:space="preserve"> Use</w:t>
      </w:r>
      <w:r>
        <w:rPr>
          <w:rFonts w:hint="eastAsia" w:eastAsia="宋体"/>
          <w:b/>
          <w:color w:val="C27BA0"/>
          <w:rtl w:val="0"/>
          <w:lang w:val="en-US" w:eastAsia="zh-CN"/>
        </w:rPr>
        <w:t>r Use</w:t>
      </w:r>
      <w:r>
        <w:rPr>
          <w:b/>
          <w:color w:val="C27BA0"/>
          <w:rtl w:val="0"/>
        </w:rPr>
        <w:t xml:space="preserve"> Case Description</w:t>
      </w:r>
    </w:p>
    <w:p>
      <w:pPr>
        <w:rPr>
          <w:color w:val="C27BA0"/>
        </w:rPr>
      </w:pPr>
    </w:p>
    <w:tbl>
      <w:tblPr>
        <w:tblStyle w:val="3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0"/>
        <w:gridCol w:w="62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>Block</w:t>
            </w:r>
            <w:r>
              <w:rPr>
                <w:b/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b/>
                <w:color w:val="C27BA0"/>
                <w:rtl w:val="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 block</w:t>
            </w:r>
            <w:r>
              <w:rPr>
                <w:color w:val="C27BA0"/>
                <w:rtl w:val="0"/>
              </w:rPr>
              <w:t xml:space="preserve">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 user and his/her related information from all 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 is logged into the C&amp;C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  <w:rtl w:val="0"/>
              </w:rPr>
            </w:pPr>
            <w:r>
              <w:rPr>
                <w:b/>
                <w:color w:val="C27BA0"/>
                <w:rtl w:val="0"/>
              </w:rPr>
              <w:t>Steps</w:t>
            </w:r>
            <w:r>
              <w:rPr>
                <w:color w:val="C27BA0"/>
                <w:rtl w:val="0"/>
              </w:rPr>
              <w:t xml:space="preserve">: </w:t>
            </w:r>
          </w:p>
          <w:p>
            <w:pPr>
              <w:widowControl w:val="0"/>
              <w:numPr>
                <w:ilvl w:val="0"/>
                <w:numId w:val="38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administrator requests to block a user.</w:t>
            </w:r>
          </w:p>
          <w:p>
            <w:pPr>
              <w:widowControl w:val="0"/>
              <w:numPr>
                <w:ilvl w:val="0"/>
                <w:numId w:val="38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blocks the user</w:t>
            </w:r>
            <w:r>
              <w:rPr>
                <w:rFonts w:hint="default" w:eastAsia="宋体"/>
                <w:color w:val="C27BA0"/>
                <w:u w:val="none"/>
                <w:lang w:val="en-US" w:eastAsia="zh-CN"/>
              </w:rPr>
              <w:t>’</w:t>
            </w: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s information, sign out the user immediately and stop the user from signing in.</w:t>
            </w:r>
          </w:p>
          <w:p>
            <w:pPr>
              <w:widowControl w:val="0"/>
              <w:numPr>
                <w:ilvl w:val="0"/>
                <w:numId w:val="38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u w:val="none"/>
                <w:lang w:val="en-US" w:eastAsia="zh-CN"/>
              </w:rPr>
              <w:t>The C&amp;C shows the success message.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>Post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 </w:t>
            </w:r>
            <w:r>
              <w:rPr>
                <w:color w:val="C27BA0"/>
                <w:rtl w:val="0"/>
              </w:rPr>
              <w:t xml:space="preserve">condition: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The user is blocked by the C&amp;C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Specific alternative flows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Bounded alternative flows </w:t>
            </w:r>
          </w:p>
          <w:p>
            <w:pPr>
              <w:widowControl w:val="0"/>
              <w:spacing w:line="240" w:lineRule="auto"/>
              <w:rPr>
                <w:color w:val="C27BA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Special requirements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widowControl w:val="0"/>
        <w:spacing w:line="240" w:lineRule="auto"/>
        <w:rPr>
          <w:b/>
          <w:color w:val="C27BA0"/>
        </w:rPr>
      </w:pPr>
      <w:r>
        <w:rPr>
          <w:b/>
          <w:color w:val="C27BA0"/>
          <w:rtl w:val="0"/>
        </w:rPr>
        <w:t>View</w:t>
      </w:r>
      <w:r>
        <w:rPr>
          <w:rFonts w:hint="eastAsia" w:eastAsia="宋体"/>
          <w:b/>
          <w:color w:val="C27BA0"/>
          <w:rtl w:val="0"/>
          <w:lang w:val="en-US" w:eastAsia="zh-CN"/>
        </w:rPr>
        <w:t xml:space="preserve"> User List</w:t>
      </w:r>
      <w:r>
        <w:rPr>
          <w:b/>
          <w:color w:val="C27BA0"/>
          <w:rtl w:val="0"/>
        </w:rPr>
        <w:t xml:space="preserve"> Use Case Description</w:t>
      </w:r>
    </w:p>
    <w:p>
      <w:pPr>
        <w:rPr>
          <w:color w:val="C27BA0"/>
        </w:rPr>
      </w:pPr>
    </w:p>
    <w:tbl>
      <w:tblPr>
        <w:tblStyle w:val="2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Use case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View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Brief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color w:val="C27BA0"/>
                <w:rtl w:val="0"/>
              </w:rPr>
              <w:t xml:space="preserve">Show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all users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Secondary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Administrator</w:t>
            </w:r>
            <w:r>
              <w:rPr>
                <w:color w:val="C27BA0"/>
                <w:rtl w:val="0"/>
              </w:rPr>
              <w:t xml:space="preserve"> logged 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Basic flow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C27BA0"/>
              </w:rPr>
            </w:pPr>
            <w:r>
              <w:rPr>
                <w:b/>
                <w:color w:val="C27BA0"/>
                <w:rtl w:val="0"/>
              </w:rPr>
              <w:t>Steps:</w:t>
            </w:r>
          </w:p>
          <w:p>
            <w:pPr>
              <w:widowControl w:val="0"/>
              <w:numPr>
                <w:ilvl w:val="0"/>
                <w:numId w:val="39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 xml:space="preserve">Administrator </w:t>
            </w:r>
            <w:r>
              <w:rPr>
                <w:color w:val="C27BA0"/>
                <w:rtl w:val="0"/>
              </w:rPr>
              <w:t xml:space="preserve">requests to view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all users</w:t>
            </w:r>
          </w:p>
          <w:p>
            <w:pPr>
              <w:widowControl w:val="0"/>
              <w:numPr>
                <w:ilvl w:val="0"/>
                <w:numId w:val="39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finds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users</w:t>
            </w:r>
          </w:p>
          <w:p>
            <w:pPr>
              <w:widowControl w:val="0"/>
              <w:numPr>
                <w:ilvl w:val="0"/>
                <w:numId w:val="39"/>
              </w:numPr>
              <w:spacing w:line="240" w:lineRule="auto"/>
              <w:ind w:firstLine="220" w:firstLineChars="100"/>
              <w:rPr>
                <w:color w:val="C27BA0"/>
                <w:u w:val="none"/>
              </w:rPr>
            </w:pPr>
            <w:r>
              <w:rPr>
                <w:color w:val="C27BA0"/>
                <w:rtl w:val="0"/>
              </w:rPr>
              <w:t xml:space="preserve">The C&amp;C system show the 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user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color w:val="C27BA0"/>
                <w:lang w:val="en-US" w:eastAsia="zh-CN"/>
              </w:rPr>
            </w:pPr>
            <w:r>
              <w:rPr>
                <w:b/>
                <w:color w:val="C27BA0"/>
                <w:rtl w:val="0"/>
              </w:rPr>
              <w:t>Post Condition</w:t>
            </w:r>
            <w:r>
              <w:rPr>
                <w:color w:val="C27BA0"/>
                <w:rtl w:val="0"/>
              </w:rPr>
              <w:t>: The C&amp;C show</w:t>
            </w:r>
            <w:r>
              <w:rPr>
                <w:rFonts w:hint="eastAsia" w:eastAsia="宋体"/>
                <w:color w:val="C27BA0"/>
                <w:rtl w:val="0"/>
                <w:lang w:val="en-US" w:eastAsia="zh-CN"/>
              </w:rPr>
              <w:t>s the user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Bounded alternative flows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Special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C27BA0"/>
              </w:rPr>
            </w:pPr>
            <w:r>
              <w:rPr>
                <w:color w:val="C27BA0"/>
                <w:rtl w:val="0"/>
              </w:rPr>
              <w:t>N/A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3BC5C"/>
    <w:multiLevelType w:val="singleLevel"/>
    <w:tmpl w:val="8933BC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C294568C"/>
    <w:multiLevelType w:val="singleLevel"/>
    <w:tmpl w:val="C294568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CDD4909E"/>
    <w:multiLevelType w:val="singleLevel"/>
    <w:tmpl w:val="CDD4909E"/>
    <w:lvl w:ilvl="0" w:tentative="0">
      <w:start w:val="1"/>
      <w:numFmt w:val="decimal"/>
      <w:suff w:val="space"/>
      <w:lvlText w:val="%1."/>
      <w:lvlJc w:val="left"/>
      <w:pPr>
        <w:ind w:left="122" w:leftChars="0" w:firstLine="0" w:firstLineChars="0"/>
      </w:pPr>
    </w:lvl>
  </w:abstractNum>
  <w:abstractNum w:abstractNumId="9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D253AF23"/>
    <w:multiLevelType w:val="singleLevel"/>
    <w:tmpl w:val="D253AF23"/>
    <w:lvl w:ilvl="0" w:tentative="0">
      <w:start w:val="1"/>
      <w:numFmt w:val="decimal"/>
      <w:suff w:val="space"/>
      <w:lvlText w:val="%1."/>
      <w:lvlJc w:val="left"/>
      <w:pPr>
        <w:ind w:left="244" w:leftChars="0" w:firstLine="0" w:firstLineChars="0"/>
      </w:pPr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DEC8FCB3"/>
    <w:multiLevelType w:val="singleLevel"/>
    <w:tmpl w:val="DEC8FCB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52585A5"/>
    <w:multiLevelType w:val="singleLevel"/>
    <w:tmpl w:val="E52585A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70FA97B"/>
    <w:multiLevelType w:val="singleLevel"/>
    <w:tmpl w:val="E70FA97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EAC82C6C"/>
    <w:multiLevelType w:val="singleLevel"/>
    <w:tmpl w:val="EAC82C6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EEA14FE7"/>
    <w:multiLevelType w:val="singleLevel"/>
    <w:tmpl w:val="EEA14FE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FD56D294"/>
    <w:multiLevelType w:val="singleLevel"/>
    <w:tmpl w:val="FD56D294"/>
    <w:lvl w:ilvl="0" w:tentative="0">
      <w:start w:val="1"/>
      <w:numFmt w:val="decimal"/>
      <w:suff w:val="space"/>
      <w:lvlText w:val="%1."/>
      <w:lvlJc w:val="left"/>
      <w:pPr>
        <w:ind w:left="61" w:leftChars="0" w:firstLine="0" w:firstLineChars="0"/>
      </w:pPr>
    </w:lvl>
  </w:abstractNum>
  <w:abstractNum w:abstractNumId="2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0A0300B0"/>
    <w:multiLevelType w:val="singleLevel"/>
    <w:tmpl w:val="0A0300B0"/>
    <w:lvl w:ilvl="0" w:tentative="0">
      <w:start w:val="1"/>
      <w:numFmt w:val="decimal"/>
      <w:suff w:val="space"/>
      <w:lvlText w:val="%1."/>
      <w:lvlJc w:val="left"/>
      <w:pPr>
        <w:ind w:left="61" w:leftChars="0" w:firstLine="0" w:firstLineChars="0"/>
      </w:pPr>
    </w:lvl>
  </w:abstractNum>
  <w:abstractNum w:abstractNumId="24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1F44432C"/>
    <w:multiLevelType w:val="singleLevel"/>
    <w:tmpl w:val="1F44432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3BEAFF02"/>
    <w:multiLevelType w:val="singleLevel"/>
    <w:tmpl w:val="3BEAFF02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4615592D"/>
    <w:multiLevelType w:val="singleLevel"/>
    <w:tmpl w:val="4615592D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9B1C518"/>
    <w:multiLevelType w:val="singleLevel"/>
    <w:tmpl w:val="69B1C518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33"/>
  </w:num>
  <w:num w:numId="5">
    <w:abstractNumId w:val="5"/>
  </w:num>
  <w:num w:numId="6">
    <w:abstractNumId w:val="4"/>
  </w:num>
  <w:num w:numId="7">
    <w:abstractNumId w:val="22"/>
  </w:num>
  <w:num w:numId="8">
    <w:abstractNumId w:val="27"/>
  </w:num>
  <w:num w:numId="9">
    <w:abstractNumId w:val="25"/>
  </w:num>
  <w:num w:numId="10">
    <w:abstractNumId w:val="36"/>
  </w:num>
  <w:num w:numId="11">
    <w:abstractNumId w:val="21"/>
  </w:num>
  <w:num w:numId="12">
    <w:abstractNumId w:val="1"/>
  </w:num>
  <w:num w:numId="13">
    <w:abstractNumId w:val="28"/>
  </w:num>
  <w:num w:numId="14">
    <w:abstractNumId w:val="34"/>
  </w:num>
  <w:num w:numId="15">
    <w:abstractNumId w:val="7"/>
  </w:num>
  <w:num w:numId="16">
    <w:abstractNumId w:val="32"/>
  </w:num>
  <w:num w:numId="17">
    <w:abstractNumId w:val="0"/>
  </w:num>
  <w:num w:numId="18">
    <w:abstractNumId w:val="18"/>
  </w:num>
  <w:num w:numId="19">
    <w:abstractNumId w:val="26"/>
  </w:num>
  <w:num w:numId="20">
    <w:abstractNumId w:val="12"/>
  </w:num>
  <w:num w:numId="21">
    <w:abstractNumId w:val="11"/>
  </w:num>
  <w:num w:numId="22">
    <w:abstractNumId w:val="2"/>
  </w:num>
  <w:num w:numId="23">
    <w:abstractNumId w:val="31"/>
  </w:num>
  <w:num w:numId="24">
    <w:abstractNumId w:val="10"/>
  </w:num>
  <w:num w:numId="25">
    <w:abstractNumId w:val="35"/>
  </w:num>
  <w:num w:numId="26">
    <w:abstractNumId w:val="24"/>
  </w:num>
  <w:num w:numId="27">
    <w:abstractNumId w:val="3"/>
  </w:num>
  <w:num w:numId="28">
    <w:abstractNumId w:val="23"/>
  </w:num>
  <w:num w:numId="29">
    <w:abstractNumId w:val="8"/>
  </w:num>
  <w:num w:numId="30">
    <w:abstractNumId w:val="38"/>
  </w:num>
  <w:num w:numId="31">
    <w:abstractNumId w:val="37"/>
  </w:num>
  <w:num w:numId="32">
    <w:abstractNumId w:val="17"/>
  </w:num>
  <w:num w:numId="33">
    <w:abstractNumId w:val="6"/>
  </w:num>
  <w:num w:numId="34">
    <w:abstractNumId w:val="19"/>
  </w:num>
  <w:num w:numId="35">
    <w:abstractNumId w:val="29"/>
  </w:num>
  <w:num w:numId="36">
    <w:abstractNumId w:val="14"/>
  </w:num>
  <w:num w:numId="37">
    <w:abstractNumId w:val="15"/>
  </w:num>
  <w:num w:numId="38">
    <w:abstractNumId w:val="1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MDAzNjc3Njk4MDhlNzE1YWNjZTI5ODI1NzY5ZGY0MDIifQ=="/>
  </w:docVars>
  <w:rsids>
    <w:rsidRoot w:val="00000000"/>
    <w:rsid w:val="02245EF3"/>
    <w:rsid w:val="03273404"/>
    <w:rsid w:val="03B95D1B"/>
    <w:rsid w:val="09A85E0A"/>
    <w:rsid w:val="0A336D88"/>
    <w:rsid w:val="199E4949"/>
    <w:rsid w:val="1D0618E5"/>
    <w:rsid w:val="28D27249"/>
    <w:rsid w:val="2BF75870"/>
    <w:rsid w:val="331978E7"/>
    <w:rsid w:val="34D86EC5"/>
    <w:rsid w:val="3ADC4690"/>
    <w:rsid w:val="41650964"/>
    <w:rsid w:val="42823F1F"/>
    <w:rsid w:val="446A524F"/>
    <w:rsid w:val="4858356F"/>
    <w:rsid w:val="64574CA2"/>
    <w:rsid w:val="699776C2"/>
    <w:rsid w:val="72907369"/>
    <w:rsid w:val="75E804A0"/>
    <w:rsid w:val="76B2762D"/>
    <w:rsid w:val="79F41852"/>
    <w:rsid w:val="7BCF61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36</Pages>
  <Words>3843</Words>
  <Characters>20078</Characters>
  <TotalTime>5</TotalTime>
  <ScaleCrop>false</ScaleCrop>
  <LinksUpToDate>false</LinksUpToDate>
  <CharactersWithSpaces>23224</CharactersWithSpaces>
  <Application>WPS Office_11.1.0.12302_F1E327BC-269C-435d-A152-05C5408002CA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2022-08-12T13:50:00Z</dcterms:created>
  <dc:creator>mikeq</dc:creator>
  <cp:lastModifiedBy>George rui</cp:lastModifiedBy>
  <dcterms:modified xsi:type="dcterms:W3CDTF">2022-08-12T23:41:46Z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A6C14B65F6244A59B0ECD25230D32935</vt:lpwstr>
  </property>
</Properties>
</file>